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4B1C3" w14:textId="77777777" w:rsidR="00090244" w:rsidRDefault="00090244">
      <w:pPr>
        <w:pStyle w:val="Ttulo"/>
        <w:rPr>
          <w:color w:val="000000" w:themeColor="text1"/>
          <w:lang w:val="es-CL"/>
        </w:rPr>
      </w:pPr>
    </w:p>
    <w:p w14:paraId="5789B697" w14:textId="162D5C90" w:rsidR="000E3400" w:rsidRPr="00090244" w:rsidRDefault="00000000">
      <w:pPr>
        <w:pStyle w:val="Ttulo"/>
        <w:rPr>
          <w:color w:val="000000" w:themeColor="text1"/>
          <w:lang w:val="es-CL"/>
        </w:rPr>
      </w:pPr>
      <w:r w:rsidRPr="00090244">
        <w:rPr>
          <w:color w:val="000000" w:themeColor="text1"/>
          <w:lang w:val="es-CL"/>
        </w:rPr>
        <w:t>Reporte: Desafío de Manipulación de Datos y Transaccionalidad</w:t>
      </w:r>
    </w:p>
    <w:p w14:paraId="0985F80A" w14:textId="31FFD34F" w:rsidR="00090244" w:rsidRPr="00090244" w:rsidRDefault="00090244" w:rsidP="00090244">
      <w:pPr>
        <w:spacing w:after="0" w:line="240" w:lineRule="auto"/>
        <w:jc w:val="right"/>
        <w:rPr>
          <w:color w:val="000000" w:themeColor="text1"/>
          <w:lang w:val="es-CL"/>
        </w:rPr>
      </w:pPr>
      <w:r w:rsidRPr="00090244">
        <w:rPr>
          <w:color w:val="000000" w:themeColor="text1"/>
          <w:lang w:val="es-CL"/>
        </w:rPr>
        <w:t>Estudiante</w:t>
      </w:r>
      <w:r w:rsidRPr="00090244">
        <w:rPr>
          <w:color w:val="000000" w:themeColor="text1"/>
          <w:lang w:val="es-CL"/>
        </w:rPr>
        <w:t>:</w:t>
      </w:r>
      <w:r w:rsidRPr="00090244">
        <w:rPr>
          <w:color w:val="000000" w:themeColor="text1"/>
          <w:lang w:val="es-CL"/>
        </w:rPr>
        <w:t xml:space="preserve"> Esteban Hernández Cáceres</w:t>
      </w:r>
    </w:p>
    <w:p w14:paraId="557DDB65" w14:textId="0D0AA5A7" w:rsidR="00090244" w:rsidRDefault="00000000" w:rsidP="00090244">
      <w:pPr>
        <w:pStyle w:val="Ttulo1"/>
        <w:spacing w:line="240" w:lineRule="auto"/>
        <w:jc w:val="both"/>
        <w:rPr>
          <w:color w:val="000000" w:themeColor="text1"/>
          <w:lang w:val="es-CL"/>
        </w:rPr>
      </w:pPr>
      <w:r w:rsidRPr="00090244">
        <w:rPr>
          <w:color w:val="000000" w:themeColor="text1"/>
          <w:lang w:val="es-CL"/>
        </w:rPr>
        <w:t>1. ¿Cuántos registros hay?</w:t>
      </w:r>
    </w:p>
    <w:p w14:paraId="6B03BD93" w14:textId="6F817BF8" w:rsidR="000E3400" w:rsidRPr="00090244" w:rsidRDefault="00000000" w:rsidP="00090244">
      <w:pPr>
        <w:spacing w:after="0" w:line="240" w:lineRule="auto"/>
        <w:jc w:val="both"/>
        <w:rPr>
          <w:color w:val="000000" w:themeColor="text1"/>
        </w:rPr>
      </w:pPr>
      <w:r w:rsidRPr="00090244">
        <w:rPr>
          <w:color w:val="000000" w:themeColor="text1"/>
        </w:rPr>
        <w:t>Query:</w:t>
      </w:r>
    </w:p>
    <w:p w14:paraId="78D247E5" w14:textId="77777777" w:rsidR="00090244" w:rsidRPr="00090244" w:rsidRDefault="00000000" w:rsidP="00090244">
      <w:pPr>
        <w:spacing w:after="0" w:line="240" w:lineRule="auto"/>
        <w:jc w:val="both"/>
      </w:pPr>
      <w:r w:rsidRPr="00090244">
        <w:t xml:space="preserve">SELECT </w:t>
      </w:r>
      <w:proofErr w:type="gramStart"/>
      <w:r w:rsidRPr="00090244">
        <w:t>COUNT(</w:t>
      </w:r>
      <w:proofErr w:type="gramEnd"/>
      <w:r w:rsidRPr="00090244">
        <w:t xml:space="preserve">*) AS </w:t>
      </w:r>
      <w:proofErr w:type="spellStart"/>
      <w:r w:rsidRPr="00090244">
        <w:t>total_registros</w:t>
      </w:r>
      <w:proofErr w:type="spellEnd"/>
      <w:r w:rsidRPr="00090244">
        <w:t xml:space="preserve"> FROM </w:t>
      </w:r>
      <w:proofErr w:type="spellStart"/>
      <w:r w:rsidRPr="00090244">
        <w:t>inscritos</w:t>
      </w:r>
      <w:proofErr w:type="spellEnd"/>
      <w:r w:rsidRPr="00090244">
        <w:t>;</w:t>
      </w:r>
    </w:p>
    <w:p w14:paraId="7565BBCB" w14:textId="5DEA191D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>Resultado: 16 registros</w:t>
      </w:r>
    </w:p>
    <w:p w14:paraId="0A7BBA5C" w14:textId="361D1EA4" w:rsidR="00090244" w:rsidRPr="00090244" w:rsidRDefault="00000000" w:rsidP="00090244">
      <w:pPr>
        <w:pStyle w:val="Ttulo1"/>
        <w:spacing w:line="240" w:lineRule="auto"/>
        <w:jc w:val="both"/>
        <w:rPr>
          <w:color w:val="000000" w:themeColor="text1"/>
          <w:lang w:val="es-CL"/>
        </w:rPr>
      </w:pPr>
      <w:r w:rsidRPr="00090244">
        <w:rPr>
          <w:color w:val="000000" w:themeColor="text1"/>
          <w:lang w:val="es-CL"/>
        </w:rPr>
        <w:t>2. ¿Cuántos inscritos hay en total?</w:t>
      </w:r>
    </w:p>
    <w:p w14:paraId="3885D0ED" w14:textId="585686BC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proofErr w:type="spellStart"/>
      <w:r w:rsidRPr="00090244">
        <w:rPr>
          <w:lang w:val="es-CL"/>
        </w:rPr>
        <w:t>Query</w:t>
      </w:r>
      <w:proofErr w:type="spellEnd"/>
      <w:r w:rsidRPr="00090244">
        <w:rPr>
          <w:lang w:val="es-CL"/>
        </w:rPr>
        <w:t>:</w:t>
      </w:r>
    </w:p>
    <w:p w14:paraId="00ACD930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 xml:space="preserve">SELECT </w:t>
      </w:r>
      <w:proofErr w:type="gramStart"/>
      <w:r w:rsidRPr="00090244">
        <w:rPr>
          <w:lang w:val="es-CL"/>
        </w:rPr>
        <w:t>SUM(</w:t>
      </w:r>
      <w:proofErr w:type="gramEnd"/>
      <w:r w:rsidRPr="00090244">
        <w:rPr>
          <w:lang w:val="es-CL"/>
        </w:rPr>
        <w:t xml:space="preserve">cantidad) AS </w:t>
      </w:r>
      <w:proofErr w:type="spellStart"/>
      <w:r w:rsidRPr="00090244">
        <w:rPr>
          <w:lang w:val="es-CL"/>
        </w:rPr>
        <w:t>total_inscritos</w:t>
      </w:r>
      <w:proofErr w:type="spellEnd"/>
      <w:r w:rsidRPr="00090244">
        <w:rPr>
          <w:lang w:val="es-CL"/>
        </w:rPr>
        <w:t xml:space="preserve"> FROM inscritos;</w:t>
      </w:r>
    </w:p>
    <w:p w14:paraId="0214A5B0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>Resultado: 775 inscritos en total</w:t>
      </w:r>
    </w:p>
    <w:p w14:paraId="6D24FA99" w14:textId="77777777" w:rsidR="000E3400" w:rsidRPr="00090244" w:rsidRDefault="00000000" w:rsidP="00090244">
      <w:pPr>
        <w:pStyle w:val="Ttulo1"/>
        <w:spacing w:line="240" w:lineRule="auto"/>
        <w:jc w:val="both"/>
        <w:rPr>
          <w:lang w:val="es-CL"/>
        </w:rPr>
      </w:pPr>
      <w:r w:rsidRPr="00090244">
        <w:rPr>
          <w:color w:val="000000" w:themeColor="text1"/>
          <w:lang w:val="es-CL"/>
        </w:rPr>
        <w:t>3. ¿Cuál o cuáles son los registros de mayor antigüedad?</w:t>
      </w:r>
    </w:p>
    <w:p w14:paraId="3EAEA49F" w14:textId="77777777" w:rsidR="000E3400" w:rsidRDefault="00000000" w:rsidP="00090244">
      <w:pPr>
        <w:spacing w:after="0" w:line="240" w:lineRule="auto"/>
        <w:jc w:val="both"/>
      </w:pPr>
      <w:r>
        <w:t>Query:</w:t>
      </w:r>
    </w:p>
    <w:p w14:paraId="4CEE3B9B" w14:textId="77777777" w:rsidR="000E3400" w:rsidRDefault="00000000" w:rsidP="00090244">
      <w:pPr>
        <w:spacing w:after="0" w:line="240" w:lineRule="auto"/>
        <w:jc w:val="both"/>
      </w:pPr>
      <w:r>
        <w:t>SELECT * FROM inscritos ORDER BY fecha ASC;</w:t>
      </w:r>
    </w:p>
    <w:p w14:paraId="6A718CF6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>Resultado: Los registros de mayor antigüedad corresponden al día '2021-01-01'.</w:t>
      </w:r>
    </w:p>
    <w:p w14:paraId="2139A989" w14:textId="77777777" w:rsidR="000E3400" w:rsidRPr="00090244" w:rsidRDefault="00000000" w:rsidP="00090244">
      <w:pPr>
        <w:pStyle w:val="Ttulo1"/>
        <w:spacing w:line="240" w:lineRule="auto"/>
        <w:jc w:val="both"/>
        <w:rPr>
          <w:color w:val="000000" w:themeColor="text1"/>
          <w:lang w:val="es-CL"/>
        </w:rPr>
      </w:pPr>
      <w:r w:rsidRPr="00090244">
        <w:rPr>
          <w:color w:val="000000" w:themeColor="text1"/>
          <w:lang w:val="es-CL"/>
        </w:rPr>
        <w:t>4. ¿Cuántos inscritos hay por día?</w:t>
      </w:r>
    </w:p>
    <w:p w14:paraId="3C29C363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proofErr w:type="spellStart"/>
      <w:r w:rsidRPr="00090244">
        <w:rPr>
          <w:lang w:val="es-CL"/>
        </w:rPr>
        <w:t>Query</w:t>
      </w:r>
      <w:proofErr w:type="spellEnd"/>
      <w:r w:rsidRPr="00090244">
        <w:rPr>
          <w:lang w:val="es-CL"/>
        </w:rPr>
        <w:t>:</w:t>
      </w:r>
    </w:p>
    <w:p w14:paraId="293985E8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 xml:space="preserve">SELECT * FROM inscritos WHERE fecha = (SELECT </w:t>
      </w:r>
      <w:proofErr w:type="gramStart"/>
      <w:r w:rsidRPr="00090244">
        <w:rPr>
          <w:lang w:val="es-CL"/>
        </w:rPr>
        <w:t>MIN(</w:t>
      </w:r>
      <w:proofErr w:type="gramEnd"/>
      <w:r w:rsidRPr="00090244">
        <w:rPr>
          <w:lang w:val="es-CL"/>
        </w:rPr>
        <w:t>fecha) FROM inscritos);</w:t>
      </w:r>
    </w:p>
    <w:p w14:paraId="1ED2E010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>Resultado: El primer día registrado es '2021-01-01', con un total de 100 inscritos (44 de Blog y 56 de Página).</w:t>
      </w:r>
    </w:p>
    <w:p w14:paraId="1AEA83EE" w14:textId="77777777" w:rsidR="000E3400" w:rsidRPr="00090244" w:rsidRDefault="00000000" w:rsidP="00090244">
      <w:pPr>
        <w:pStyle w:val="Ttulo1"/>
        <w:spacing w:line="240" w:lineRule="auto"/>
        <w:jc w:val="both"/>
        <w:rPr>
          <w:color w:val="000000" w:themeColor="text1"/>
          <w:lang w:val="es-CL"/>
        </w:rPr>
      </w:pPr>
      <w:r w:rsidRPr="00090244">
        <w:rPr>
          <w:color w:val="000000" w:themeColor="text1"/>
          <w:lang w:val="es-CL"/>
        </w:rPr>
        <w:t>5. ¿Qué día se inscribieron la mayor cantidad de personas y cuántas personas se inscribieron ese día?</w:t>
      </w:r>
    </w:p>
    <w:p w14:paraId="31D40B31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proofErr w:type="spellStart"/>
      <w:r w:rsidRPr="00090244">
        <w:rPr>
          <w:lang w:val="es-CL"/>
        </w:rPr>
        <w:t>Query</w:t>
      </w:r>
      <w:proofErr w:type="spellEnd"/>
      <w:r w:rsidRPr="00090244">
        <w:rPr>
          <w:lang w:val="es-CL"/>
        </w:rPr>
        <w:t>:</w:t>
      </w:r>
    </w:p>
    <w:p w14:paraId="2EBE2673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 xml:space="preserve">SELECT fecha, </w:t>
      </w:r>
      <w:proofErr w:type="gramStart"/>
      <w:r w:rsidRPr="00090244">
        <w:rPr>
          <w:lang w:val="es-CL"/>
        </w:rPr>
        <w:t>SUM(</w:t>
      </w:r>
      <w:proofErr w:type="gramEnd"/>
      <w:r w:rsidRPr="00090244">
        <w:rPr>
          <w:lang w:val="es-CL"/>
        </w:rPr>
        <w:t xml:space="preserve">cantidad) AS </w:t>
      </w:r>
      <w:proofErr w:type="spellStart"/>
      <w:r w:rsidRPr="00090244">
        <w:rPr>
          <w:lang w:val="es-CL"/>
        </w:rPr>
        <w:t>inscritos_por_dia</w:t>
      </w:r>
      <w:proofErr w:type="spellEnd"/>
      <w:r w:rsidRPr="00090244">
        <w:rPr>
          <w:lang w:val="es-CL"/>
        </w:rPr>
        <w:t xml:space="preserve"> FROM inscritos GROUP BY fecha ORDER BY </w:t>
      </w:r>
      <w:proofErr w:type="spellStart"/>
      <w:r w:rsidRPr="00090244">
        <w:rPr>
          <w:lang w:val="es-CL"/>
        </w:rPr>
        <w:t>inscritos_por_dia</w:t>
      </w:r>
      <w:proofErr w:type="spellEnd"/>
      <w:r w:rsidRPr="00090244">
        <w:rPr>
          <w:lang w:val="es-CL"/>
        </w:rPr>
        <w:t xml:space="preserve"> DESC LIMIT 1;</w:t>
      </w:r>
    </w:p>
    <w:p w14:paraId="4FD5E6D6" w14:textId="77777777" w:rsidR="000E3400" w:rsidRPr="00090244" w:rsidRDefault="00000000" w:rsidP="00090244">
      <w:pPr>
        <w:spacing w:after="0" w:line="240" w:lineRule="auto"/>
        <w:jc w:val="both"/>
        <w:rPr>
          <w:lang w:val="es-CL"/>
        </w:rPr>
      </w:pPr>
      <w:r w:rsidRPr="00090244">
        <w:rPr>
          <w:lang w:val="es-CL"/>
        </w:rPr>
        <w:t>Resultado: El día con mayor cantidad de inscritos fue '2021-01-08' con un total de 182 inscritos.</w:t>
      </w:r>
    </w:p>
    <w:sectPr w:rsidR="000E3400" w:rsidRPr="000902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663229">
    <w:abstractNumId w:val="8"/>
  </w:num>
  <w:num w:numId="2" w16cid:durableId="1910576145">
    <w:abstractNumId w:val="6"/>
  </w:num>
  <w:num w:numId="3" w16cid:durableId="1331828662">
    <w:abstractNumId w:val="5"/>
  </w:num>
  <w:num w:numId="4" w16cid:durableId="647978376">
    <w:abstractNumId w:val="4"/>
  </w:num>
  <w:num w:numId="5" w16cid:durableId="73938557">
    <w:abstractNumId w:val="7"/>
  </w:num>
  <w:num w:numId="6" w16cid:durableId="1602762192">
    <w:abstractNumId w:val="3"/>
  </w:num>
  <w:num w:numId="7" w16cid:durableId="265844348">
    <w:abstractNumId w:val="2"/>
  </w:num>
  <w:num w:numId="8" w16cid:durableId="289239897">
    <w:abstractNumId w:val="1"/>
  </w:num>
  <w:num w:numId="9" w16cid:durableId="65072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244"/>
    <w:rsid w:val="000E3400"/>
    <w:rsid w:val="0015074B"/>
    <w:rsid w:val="0029639D"/>
    <w:rsid w:val="00326F90"/>
    <w:rsid w:val="00496F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99669"/>
  <w14:defaultImageDpi w14:val="300"/>
  <w15:docId w15:val="{53532A7B-B6FD-4023-AA1D-013B01A5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Esteban Alfonso Hernández Cáceres (esteban.hernandez)</cp:lastModifiedBy>
  <cp:revision>2</cp:revision>
  <dcterms:created xsi:type="dcterms:W3CDTF">2013-12-23T23:15:00Z</dcterms:created>
  <dcterms:modified xsi:type="dcterms:W3CDTF">2024-09-25T00:58:00Z</dcterms:modified>
  <cp:category/>
</cp:coreProperties>
</file>